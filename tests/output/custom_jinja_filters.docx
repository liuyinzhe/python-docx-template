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float value is 1.5</w:t>
      </w:r>
    </w:p>
    <w:p>
      <w:pPr>
        <w:pStyle w:val="Normal"/>
        <w:rPr/>
      </w:pPr>
      <w:r>
        <w:rPr/>
        <w:t xml:space="preserve">The string value is  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filter modified </w:t>
      </w:r>
      <w:r>
        <w:rPr/>
        <w:t xml:space="preserve">float value is 3.5</w:t>
      </w:r>
    </w:p>
    <w:p>
      <w:pPr>
        <w:pStyle w:val="Normal"/>
        <w:rPr/>
      </w:pPr>
      <w:r>
        <w:rPr/>
        <w:t xml:space="preserve">The </w:t>
      </w:r>
      <w:r>
        <w:rPr/>
        <w:t xml:space="preserve">filter modified string</w:t>
      </w:r>
      <w:r>
        <w:rPr/>
        <w:t xml:space="preserve"> value is  Hello Deric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 xml:space="preserve">Document Number 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LibreOffice/5.1.6.2$Linux_X86_64 LibreOffice_project/10m0$Build-2</Application>
  <Pages>1</Pages>
  <Words>40</Words>
  <Characters>231</Characters>
  <CharactersWithSpaces>266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2018-11-15T00:49:40Z</dcterms:modified>
  <cp:revision>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